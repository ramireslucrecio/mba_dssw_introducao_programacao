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94483" w14:textId="77777777" w:rsidR="00084956" w:rsidRPr="00C660B5" w:rsidRDefault="00C660B5">
      <w:pPr>
        <w:pStyle w:val="Ttulo1"/>
        <w:jc w:val="center"/>
        <w:rPr>
          <w:rFonts w:ascii="Trebuchet MS" w:hAnsi="Trebuchet MS" w:cs="Arial"/>
          <w:color w:val="auto"/>
        </w:rPr>
      </w:pPr>
      <w:r w:rsidRPr="00C660B5">
        <w:rPr>
          <w:rFonts w:ascii="Trebuchet MS" w:hAnsi="Trebuchet MS" w:cs="Arial"/>
          <w:color w:val="auto"/>
        </w:rPr>
        <w:t>Escala GAD-7</w:t>
      </w:r>
    </w:p>
    <w:p w14:paraId="4707C7E9" w14:textId="77777777" w:rsidR="003F5145" w:rsidRPr="00C660B5" w:rsidRDefault="00C660B5" w:rsidP="003F5145">
      <w:pPr>
        <w:jc w:val="both"/>
        <w:rPr>
          <w:rFonts w:ascii="Trebuchet MS" w:hAnsi="Trebuchet MS"/>
        </w:rPr>
      </w:pPr>
      <w:r w:rsidRPr="00C660B5">
        <w:rPr>
          <w:rFonts w:ascii="Trebuchet MS" w:hAnsi="Trebuchet MS"/>
        </w:rPr>
        <w:t xml:space="preserve">A Escala GAD-7 é um instrumento de autoavaliação composto por 7 itens, utilizado para rastrear e avaliar a gravidade dos sintomas de transtorno de ansiedade generalizada nos últimos 14 dias. Para cada uma das perguntas, escolha a </w:t>
      </w:r>
      <w:r w:rsidRPr="00C660B5">
        <w:rPr>
          <w:rFonts w:ascii="Trebuchet MS" w:hAnsi="Trebuchet MS"/>
        </w:rPr>
        <w:t xml:space="preserve">resposta que melhor descreve a frequência com que </w:t>
      </w:r>
      <w:proofErr w:type="spellStart"/>
      <w:r w:rsidRPr="00C660B5">
        <w:rPr>
          <w:rFonts w:ascii="Trebuchet MS" w:hAnsi="Trebuchet MS"/>
        </w:rPr>
        <w:t>você</w:t>
      </w:r>
      <w:proofErr w:type="spellEnd"/>
      <w:r w:rsidRPr="00C660B5">
        <w:rPr>
          <w:rFonts w:ascii="Trebuchet MS" w:hAnsi="Trebuchet MS"/>
        </w:rPr>
        <w:t xml:space="preserve"> </w:t>
      </w:r>
      <w:proofErr w:type="spellStart"/>
      <w:r w:rsidRPr="00C660B5">
        <w:rPr>
          <w:rFonts w:ascii="Trebuchet MS" w:hAnsi="Trebuchet MS"/>
        </w:rPr>
        <w:t>experimentou</w:t>
      </w:r>
      <w:proofErr w:type="spellEnd"/>
      <w:r w:rsidRPr="00C660B5">
        <w:rPr>
          <w:rFonts w:ascii="Trebuchet MS" w:hAnsi="Trebuchet MS"/>
        </w:rPr>
        <w:t xml:space="preserve"> </w:t>
      </w:r>
      <w:proofErr w:type="spellStart"/>
      <w:r w:rsidRPr="00C660B5">
        <w:rPr>
          <w:rFonts w:ascii="Trebuchet MS" w:hAnsi="Trebuchet MS"/>
        </w:rPr>
        <w:t>cada</w:t>
      </w:r>
      <w:proofErr w:type="spellEnd"/>
      <w:r w:rsidRPr="00C660B5">
        <w:rPr>
          <w:rFonts w:ascii="Trebuchet MS" w:hAnsi="Trebuchet MS"/>
        </w:rPr>
        <w:t xml:space="preserve"> </w:t>
      </w:r>
      <w:proofErr w:type="spellStart"/>
      <w:r w:rsidRPr="00C660B5">
        <w:rPr>
          <w:rFonts w:ascii="Trebuchet MS" w:hAnsi="Trebuchet MS"/>
        </w:rPr>
        <w:t>sintoma</w:t>
      </w:r>
      <w:proofErr w:type="spellEnd"/>
      <w:r w:rsidRPr="00C660B5">
        <w:rPr>
          <w:rFonts w:ascii="Trebuchet MS" w:hAnsi="Trebuchet MS"/>
        </w:rPr>
        <w:t>.</w:t>
      </w:r>
      <w:r w:rsidR="003F5145" w:rsidRPr="00C660B5">
        <w:rPr>
          <w:rFonts w:ascii="Trebuchet MS" w:hAnsi="Trebuchet MS"/>
        </w:rPr>
        <w:t xml:space="preserve"> </w:t>
      </w:r>
    </w:p>
    <w:p w14:paraId="313DE45F" w14:textId="512D0438" w:rsidR="003F5145" w:rsidRPr="00C660B5" w:rsidRDefault="003F5145" w:rsidP="003F5145">
      <w:pPr>
        <w:jc w:val="both"/>
        <w:rPr>
          <w:rFonts w:ascii="Trebuchet MS" w:hAnsi="Trebuchet MS"/>
        </w:rPr>
      </w:pPr>
      <w:proofErr w:type="gramStart"/>
      <w:r w:rsidRPr="00C660B5">
        <w:rPr>
          <w:rFonts w:ascii="Trebuchet MS" w:hAnsi="Trebuchet MS"/>
        </w:rPr>
        <w:t>A</w:t>
      </w:r>
      <w:proofErr w:type="gramEnd"/>
      <w:r w:rsidRPr="00C660B5">
        <w:rPr>
          <w:rFonts w:ascii="Trebuchet MS" w:hAnsi="Trebuchet MS"/>
        </w:rPr>
        <w:t xml:space="preserve"> Escala GAD-7 (Generalized Anxiety Disorder 7-item) </w:t>
      </w:r>
      <w:proofErr w:type="spellStart"/>
      <w:r w:rsidRPr="00C660B5">
        <w:rPr>
          <w:rFonts w:ascii="Trebuchet MS" w:hAnsi="Trebuchet MS"/>
        </w:rPr>
        <w:t>foi</w:t>
      </w:r>
      <w:proofErr w:type="spellEnd"/>
      <w:r w:rsidRPr="00C660B5">
        <w:rPr>
          <w:rFonts w:ascii="Trebuchet MS" w:hAnsi="Trebuchet MS"/>
        </w:rPr>
        <w:t xml:space="preserve"> </w:t>
      </w:r>
      <w:proofErr w:type="spellStart"/>
      <w:r w:rsidRPr="00C660B5">
        <w:rPr>
          <w:rFonts w:ascii="Trebuchet MS" w:hAnsi="Trebuchet MS"/>
        </w:rPr>
        <w:t>desenvolvida</w:t>
      </w:r>
      <w:proofErr w:type="spellEnd"/>
      <w:r w:rsidRPr="00C660B5">
        <w:rPr>
          <w:rFonts w:ascii="Trebuchet MS" w:hAnsi="Trebuchet MS"/>
        </w:rPr>
        <w:t xml:space="preserve"> </w:t>
      </w:r>
      <w:proofErr w:type="spellStart"/>
      <w:r w:rsidRPr="00C660B5">
        <w:rPr>
          <w:rFonts w:ascii="Trebuchet MS" w:hAnsi="Trebuchet MS"/>
        </w:rPr>
        <w:t>por</w:t>
      </w:r>
      <w:proofErr w:type="spellEnd"/>
      <w:r w:rsidRPr="00C660B5">
        <w:rPr>
          <w:rFonts w:ascii="Trebuchet MS" w:hAnsi="Trebuchet MS"/>
        </w:rPr>
        <w:t xml:space="preserve"> Robert L. Spitzer, Janet B.W. Williams, Kurt Kroenke, e outros </w:t>
      </w:r>
      <w:proofErr w:type="spellStart"/>
      <w:r w:rsidRPr="00C660B5">
        <w:rPr>
          <w:rFonts w:ascii="Trebuchet MS" w:hAnsi="Trebuchet MS"/>
        </w:rPr>
        <w:t>colaboradores</w:t>
      </w:r>
      <w:proofErr w:type="spellEnd"/>
      <w:r w:rsidRPr="00C660B5">
        <w:rPr>
          <w:rFonts w:ascii="Trebuchet MS" w:hAnsi="Trebuchet MS"/>
        </w:rPr>
        <w:t xml:space="preserve">, </w:t>
      </w:r>
      <w:proofErr w:type="spellStart"/>
      <w:r w:rsidRPr="00C660B5">
        <w:rPr>
          <w:rFonts w:ascii="Trebuchet MS" w:hAnsi="Trebuchet MS"/>
        </w:rPr>
        <w:t>como</w:t>
      </w:r>
      <w:proofErr w:type="spellEnd"/>
      <w:r w:rsidRPr="00C660B5">
        <w:rPr>
          <w:rFonts w:ascii="Trebuchet MS" w:hAnsi="Trebuchet MS"/>
        </w:rPr>
        <w:t xml:space="preserve"> </w:t>
      </w:r>
      <w:proofErr w:type="spellStart"/>
      <w:r w:rsidRPr="00C660B5">
        <w:rPr>
          <w:rFonts w:ascii="Trebuchet MS" w:hAnsi="Trebuchet MS"/>
        </w:rPr>
        <w:t>parte</w:t>
      </w:r>
      <w:proofErr w:type="spellEnd"/>
      <w:r w:rsidRPr="00C660B5">
        <w:rPr>
          <w:rFonts w:ascii="Trebuchet MS" w:hAnsi="Trebuchet MS"/>
        </w:rPr>
        <w:t xml:space="preserve"> do </w:t>
      </w:r>
      <w:proofErr w:type="spellStart"/>
      <w:r w:rsidRPr="00C660B5">
        <w:rPr>
          <w:rFonts w:ascii="Trebuchet MS" w:hAnsi="Trebuchet MS"/>
        </w:rPr>
        <w:t>projeto</w:t>
      </w:r>
      <w:proofErr w:type="spellEnd"/>
      <w:r w:rsidRPr="00C660B5">
        <w:rPr>
          <w:rFonts w:ascii="Trebuchet MS" w:hAnsi="Trebuchet MS"/>
        </w:rPr>
        <w:t xml:space="preserve"> Patient Health Questionnaire (PHQ). </w:t>
      </w:r>
      <w:proofErr w:type="gramStart"/>
      <w:r w:rsidRPr="00C660B5">
        <w:rPr>
          <w:rFonts w:ascii="Trebuchet MS" w:hAnsi="Trebuchet MS"/>
        </w:rPr>
        <w:t>A</w:t>
      </w:r>
      <w:proofErr w:type="gramEnd"/>
      <w:r w:rsidRPr="00C660B5">
        <w:rPr>
          <w:rFonts w:ascii="Trebuchet MS" w:hAnsi="Trebuchet MS"/>
        </w:rPr>
        <w:t xml:space="preserve"> </w:t>
      </w:r>
      <w:proofErr w:type="spellStart"/>
      <w:r w:rsidRPr="00C660B5">
        <w:rPr>
          <w:rFonts w:ascii="Trebuchet MS" w:hAnsi="Trebuchet MS"/>
        </w:rPr>
        <w:t>escala</w:t>
      </w:r>
      <w:proofErr w:type="spellEnd"/>
      <w:r w:rsidRPr="00C660B5">
        <w:rPr>
          <w:rFonts w:ascii="Trebuchet MS" w:hAnsi="Trebuchet MS"/>
        </w:rPr>
        <w:t xml:space="preserve"> </w:t>
      </w:r>
      <w:proofErr w:type="spellStart"/>
      <w:r w:rsidRPr="00C660B5">
        <w:rPr>
          <w:rFonts w:ascii="Trebuchet MS" w:hAnsi="Trebuchet MS"/>
        </w:rPr>
        <w:t>foi</w:t>
      </w:r>
      <w:proofErr w:type="spellEnd"/>
      <w:r w:rsidRPr="00C660B5">
        <w:rPr>
          <w:rFonts w:ascii="Trebuchet MS" w:hAnsi="Trebuchet MS"/>
        </w:rPr>
        <w:t xml:space="preserve"> publicada </w:t>
      </w:r>
      <w:proofErr w:type="spellStart"/>
      <w:r w:rsidRPr="00C660B5">
        <w:rPr>
          <w:rFonts w:ascii="Trebuchet MS" w:hAnsi="Trebuchet MS"/>
        </w:rPr>
        <w:t>em</w:t>
      </w:r>
      <w:proofErr w:type="spellEnd"/>
      <w:r w:rsidRPr="00C660B5">
        <w:rPr>
          <w:rFonts w:ascii="Trebuchet MS" w:hAnsi="Trebuchet MS"/>
        </w:rPr>
        <w:t xml:space="preserve"> 2006, com o </w:t>
      </w:r>
      <w:proofErr w:type="spellStart"/>
      <w:r w:rsidRPr="00C660B5">
        <w:rPr>
          <w:rFonts w:ascii="Trebuchet MS" w:hAnsi="Trebuchet MS"/>
        </w:rPr>
        <w:t>objetivo</w:t>
      </w:r>
      <w:proofErr w:type="spellEnd"/>
      <w:r w:rsidRPr="00C660B5">
        <w:rPr>
          <w:rFonts w:ascii="Trebuchet MS" w:hAnsi="Trebuchet MS"/>
        </w:rPr>
        <w:t xml:space="preserve"> de </w:t>
      </w:r>
      <w:proofErr w:type="spellStart"/>
      <w:r w:rsidRPr="00C660B5">
        <w:rPr>
          <w:rFonts w:ascii="Trebuchet MS" w:hAnsi="Trebuchet MS"/>
        </w:rPr>
        <w:t>fornecer</w:t>
      </w:r>
      <w:proofErr w:type="spellEnd"/>
      <w:r w:rsidRPr="00C660B5">
        <w:rPr>
          <w:rFonts w:ascii="Trebuchet MS" w:hAnsi="Trebuchet MS"/>
        </w:rPr>
        <w:t xml:space="preserve"> </w:t>
      </w:r>
      <w:proofErr w:type="spellStart"/>
      <w:r w:rsidRPr="00C660B5">
        <w:rPr>
          <w:rFonts w:ascii="Trebuchet MS" w:hAnsi="Trebuchet MS"/>
        </w:rPr>
        <w:t>uma</w:t>
      </w:r>
      <w:proofErr w:type="spellEnd"/>
      <w:r w:rsidRPr="00C660B5">
        <w:rPr>
          <w:rFonts w:ascii="Trebuchet MS" w:hAnsi="Trebuchet MS"/>
        </w:rPr>
        <w:t xml:space="preserve"> ferramenta breve e </w:t>
      </w:r>
      <w:proofErr w:type="spellStart"/>
      <w:r w:rsidRPr="00C660B5">
        <w:rPr>
          <w:rFonts w:ascii="Trebuchet MS" w:hAnsi="Trebuchet MS"/>
        </w:rPr>
        <w:t>eficaz</w:t>
      </w:r>
      <w:proofErr w:type="spellEnd"/>
      <w:r w:rsidRPr="00C660B5">
        <w:rPr>
          <w:rFonts w:ascii="Trebuchet MS" w:hAnsi="Trebuchet MS"/>
        </w:rPr>
        <w:t xml:space="preserve"> para </w:t>
      </w:r>
      <w:proofErr w:type="spellStart"/>
      <w:r w:rsidRPr="00C660B5">
        <w:rPr>
          <w:rFonts w:ascii="Trebuchet MS" w:hAnsi="Trebuchet MS"/>
        </w:rPr>
        <w:t>triagem</w:t>
      </w:r>
      <w:proofErr w:type="spellEnd"/>
      <w:r w:rsidRPr="00C660B5">
        <w:rPr>
          <w:rFonts w:ascii="Trebuchet MS" w:hAnsi="Trebuchet MS"/>
        </w:rPr>
        <w:t xml:space="preserve"> e </w:t>
      </w:r>
      <w:proofErr w:type="spellStart"/>
      <w:r w:rsidRPr="00C660B5">
        <w:rPr>
          <w:rFonts w:ascii="Trebuchet MS" w:hAnsi="Trebuchet MS"/>
        </w:rPr>
        <w:t>avaliação</w:t>
      </w:r>
      <w:proofErr w:type="spellEnd"/>
      <w:r w:rsidRPr="00C660B5">
        <w:rPr>
          <w:rFonts w:ascii="Trebuchet MS" w:hAnsi="Trebuchet MS"/>
        </w:rPr>
        <w:t xml:space="preserve"> da </w:t>
      </w:r>
      <w:proofErr w:type="spellStart"/>
      <w:r w:rsidRPr="00C660B5">
        <w:rPr>
          <w:rFonts w:ascii="Trebuchet MS" w:hAnsi="Trebuchet MS"/>
        </w:rPr>
        <w:t>gravidade</w:t>
      </w:r>
      <w:proofErr w:type="spellEnd"/>
      <w:r w:rsidRPr="00C660B5">
        <w:rPr>
          <w:rFonts w:ascii="Trebuchet MS" w:hAnsi="Trebuchet MS"/>
        </w:rPr>
        <w:t xml:space="preserve"> do </w:t>
      </w:r>
      <w:proofErr w:type="spellStart"/>
      <w:r w:rsidRPr="00C660B5">
        <w:rPr>
          <w:rFonts w:ascii="Trebuchet MS" w:hAnsi="Trebuchet MS"/>
        </w:rPr>
        <w:t>transtorno</w:t>
      </w:r>
      <w:proofErr w:type="spellEnd"/>
      <w:r w:rsidRPr="00C660B5">
        <w:rPr>
          <w:rFonts w:ascii="Trebuchet MS" w:hAnsi="Trebuchet MS"/>
        </w:rPr>
        <w:t xml:space="preserve"> de </w:t>
      </w:r>
      <w:proofErr w:type="spellStart"/>
      <w:r w:rsidRPr="00C660B5">
        <w:rPr>
          <w:rFonts w:ascii="Trebuchet MS" w:hAnsi="Trebuchet MS"/>
        </w:rPr>
        <w:t>ansiedade</w:t>
      </w:r>
      <w:proofErr w:type="spellEnd"/>
      <w:r w:rsidRPr="00C660B5">
        <w:rPr>
          <w:rFonts w:ascii="Trebuchet MS" w:hAnsi="Trebuchet MS"/>
        </w:rPr>
        <w:t xml:space="preserve"> </w:t>
      </w:r>
      <w:proofErr w:type="spellStart"/>
      <w:r w:rsidRPr="00C660B5">
        <w:rPr>
          <w:rFonts w:ascii="Trebuchet MS" w:hAnsi="Trebuchet MS"/>
        </w:rPr>
        <w:t>generalizada</w:t>
      </w:r>
      <w:proofErr w:type="spellEnd"/>
      <w:r w:rsidRPr="00C660B5">
        <w:rPr>
          <w:rFonts w:ascii="Trebuchet MS" w:hAnsi="Trebuchet MS"/>
        </w:rPr>
        <w:t xml:space="preserve"> (TAG) </w:t>
      </w:r>
      <w:proofErr w:type="spellStart"/>
      <w:r w:rsidRPr="00C660B5">
        <w:rPr>
          <w:rFonts w:ascii="Trebuchet MS" w:hAnsi="Trebuchet MS"/>
        </w:rPr>
        <w:t>em</w:t>
      </w:r>
      <w:proofErr w:type="spellEnd"/>
      <w:r w:rsidRPr="00C660B5">
        <w:rPr>
          <w:rFonts w:ascii="Trebuchet MS" w:hAnsi="Trebuchet MS"/>
        </w:rPr>
        <w:t xml:space="preserve"> ambientes </w:t>
      </w:r>
      <w:proofErr w:type="spellStart"/>
      <w:r w:rsidRPr="00C660B5">
        <w:rPr>
          <w:rFonts w:ascii="Trebuchet MS" w:hAnsi="Trebuchet MS"/>
        </w:rPr>
        <w:t>clínicos</w:t>
      </w:r>
      <w:proofErr w:type="spellEnd"/>
      <w:r w:rsidRPr="00C660B5">
        <w:rPr>
          <w:rFonts w:ascii="Trebuchet MS" w:hAnsi="Trebuchet MS"/>
        </w:rPr>
        <w:t>.</w:t>
      </w:r>
    </w:p>
    <w:p w14:paraId="6AE63173" w14:textId="6ED3DF5E" w:rsidR="00084956" w:rsidRPr="00C660B5" w:rsidRDefault="003F5145" w:rsidP="003F5145">
      <w:pPr>
        <w:jc w:val="both"/>
        <w:rPr>
          <w:rFonts w:ascii="Trebuchet MS" w:hAnsi="Trebuchet MS"/>
        </w:rPr>
      </w:pPr>
      <w:r w:rsidRPr="00C660B5">
        <w:rPr>
          <w:rFonts w:ascii="Trebuchet MS" w:hAnsi="Trebuchet MS"/>
        </w:rPr>
        <w:t xml:space="preserve">O </w:t>
      </w:r>
      <w:proofErr w:type="spellStart"/>
      <w:r w:rsidRPr="00C660B5">
        <w:rPr>
          <w:rFonts w:ascii="Trebuchet MS" w:hAnsi="Trebuchet MS"/>
        </w:rPr>
        <w:t>estudo</w:t>
      </w:r>
      <w:proofErr w:type="spellEnd"/>
      <w:r w:rsidRPr="00C660B5">
        <w:rPr>
          <w:rFonts w:ascii="Trebuchet MS" w:hAnsi="Trebuchet MS"/>
        </w:rPr>
        <w:t xml:space="preserve"> original de </w:t>
      </w:r>
      <w:proofErr w:type="spellStart"/>
      <w:r w:rsidRPr="00C660B5">
        <w:rPr>
          <w:rFonts w:ascii="Trebuchet MS" w:hAnsi="Trebuchet MS"/>
        </w:rPr>
        <w:t>desenvolvimento</w:t>
      </w:r>
      <w:proofErr w:type="spellEnd"/>
      <w:r w:rsidRPr="00C660B5">
        <w:rPr>
          <w:rFonts w:ascii="Trebuchet MS" w:hAnsi="Trebuchet MS"/>
        </w:rPr>
        <w:t xml:space="preserve"> e </w:t>
      </w:r>
      <w:proofErr w:type="spellStart"/>
      <w:r w:rsidRPr="00C660B5">
        <w:rPr>
          <w:rFonts w:ascii="Trebuchet MS" w:hAnsi="Trebuchet MS"/>
        </w:rPr>
        <w:t>validação</w:t>
      </w:r>
      <w:proofErr w:type="spellEnd"/>
      <w:r w:rsidRPr="00C660B5">
        <w:rPr>
          <w:rFonts w:ascii="Trebuchet MS" w:hAnsi="Trebuchet MS"/>
        </w:rPr>
        <w:t xml:space="preserve"> da </w:t>
      </w:r>
      <w:proofErr w:type="spellStart"/>
      <w:r w:rsidRPr="00C660B5">
        <w:rPr>
          <w:rFonts w:ascii="Trebuchet MS" w:hAnsi="Trebuchet MS"/>
        </w:rPr>
        <w:t>escala</w:t>
      </w:r>
      <w:proofErr w:type="spellEnd"/>
      <w:r w:rsidRPr="00C660B5">
        <w:rPr>
          <w:rFonts w:ascii="Trebuchet MS" w:hAnsi="Trebuchet MS"/>
        </w:rPr>
        <w:t xml:space="preserve"> </w:t>
      </w:r>
      <w:proofErr w:type="spellStart"/>
      <w:r w:rsidRPr="00C660B5">
        <w:rPr>
          <w:rFonts w:ascii="Trebuchet MS" w:hAnsi="Trebuchet MS"/>
        </w:rPr>
        <w:t>foi</w:t>
      </w:r>
      <w:proofErr w:type="spellEnd"/>
      <w:r w:rsidRPr="00C660B5">
        <w:rPr>
          <w:rFonts w:ascii="Trebuchet MS" w:hAnsi="Trebuchet MS"/>
        </w:rPr>
        <w:t xml:space="preserve"> </w:t>
      </w:r>
      <w:proofErr w:type="spellStart"/>
      <w:r w:rsidRPr="00C660B5">
        <w:rPr>
          <w:rFonts w:ascii="Trebuchet MS" w:hAnsi="Trebuchet MS"/>
        </w:rPr>
        <w:t>publicado</w:t>
      </w:r>
      <w:proofErr w:type="spellEnd"/>
      <w:r w:rsidRPr="00C660B5">
        <w:rPr>
          <w:rFonts w:ascii="Trebuchet MS" w:hAnsi="Trebuchet MS"/>
        </w:rPr>
        <w:t xml:space="preserve"> </w:t>
      </w:r>
      <w:proofErr w:type="spellStart"/>
      <w:r w:rsidRPr="00C660B5">
        <w:rPr>
          <w:rFonts w:ascii="Trebuchet MS" w:hAnsi="Trebuchet MS"/>
        </w:rPr>
        <w:t>na</w:t>
      </w:r>
      <w:proofErr w:type="spellEnd"/>
      <w:r w:rsidRPr="00C660B5">
        <w:rPr>
          <w:rFonts w:ascii="Trebuchet MS" w:hAnsi="Trebuchet MS"/>
        </w:rPr>
        <w:t xml:space="preserve"> </w:t>
      </w:r>
      <w:proofErr w:type="spellStart"/>
      <w:r w:rsidRPr="00C660B5">
        <w:rPr>
          <w:rFonts w:ascii="Trebuchet MS" w:hAnsi="Trebuchet MS"/>
        </w:rPr>
        <w:t>revista</w:t>
      </w:r>
      <w:proofErr w:type="spellEnd"/>
      <w:r w:rsidRPr="00C660B5">
        <w:rPr>
          <w:rFonts w:ascii="Trebuchet MS" w:hAnsi="Trebuchet MS"/>
        </w:rPr>
        <w:t xml:space="preserve"> Archives of Internal Medicine. A GAD-7 é </w:t>
      </w:r>
      <w:proofErr w:type="spellStart"/>
      <w:r w:rsidRPr="00C660B5">
        <w:rPr>
          <w:rFonts w:ascii="Trebuchet MS" w:hAnsi="Trebuchet MS"/>
        </w:rPr>
        <w:t>amplamente</w:t>
      </w:r>
      <w:proofErr w:type="spellEnd"/>
      <w:r w:rsidRPr="00C660B5">
        <w:rPr>
          <w:rFonts w:ascii="Trebuchet MS" w:hAnsi="Trebuchet MS"/>
        </w:rPr>
        <w:t xml:space="preserve"> </w:t>
      </w:r>
      <w:proofErr w:type="spellStart"/>
      <w:r w:rsidRPr="00C660B5">
        <w:rPr>
          <w:rFonts w:ascii="Trebuchet MS" w:hAnsi="Trebuchet MS"/>
        </w:rPr>
        <w:t>utilizada</w:t>
      </w:r>
      <w:proofErr w:type="spellEnd"/>
      <w:r w:rsidRPr="00C660B5">
        <w:rPr>
          <w:rFonts w:ascii="Trebuchet MS" w:hAnsi="Trebuchet MS"/>
        </w:rPr>
        <w:t xml:space="preserve"> </w:t>
      </w:r>
      <w:proofErr w:type="spellStart"/>
      <w:r w:rsidRPr="00C660B5">
        <w:rPr>
          <w:rFonts w:ascii="Trebuchet MS" w:hAnsi="Trebuchet MS"/>
        </w:rPr>
        <w:t>devido</w:t>
      </w:r>
      <w:proofErr w:type="spellEnd"/>
      <w:r w:rsidRPr="00C660B5">
        <w:rPr>
          <w:rFonts w:ascii="Trebuchet MS" w:hAnsi="Trebuchet MS"/>
        </w:rPr>
        <w:t xml:space="preserve"> à </w:t>
      </w:r>
      <w:proofErr w:type="spellStart"/>
      <w:r w:rsidRPr="00C660B5">
        <w:rPr>
          <w:rFonts w:ascii="Trebuchet MS" w:hAnsi="Trebuchet MS"/>
        </w:rPr>
        <w:t>sua</w:t>
      </w:r>
      <w:proofErr w:type="spellEnd"/>
      <w:r w:rsidRPr="00C660B5">
        <w:rPr>
          <w:rFonts w:ascii="Trebuchet MS" w:hAnsi="Trebuchet MS"/>
        </w:rPr>
        <w:t xml:space="preserve"> </w:t>
      </w:r>
      <w:proofErr w:type="spellStart"/>
      <w:r w:rsidRPr="00C660B5">
        <w:rPr>
          <w:rFonts w:ascii="Trebuchet MS" w:hAnsi="Trebuchet MS"/>
        </w:rPr>
        <w:t>simplicidade</w:t>
      </w:r>
      <w:proofErr w:type="spellEnd"/>
      <w:r w:rsidRPr="00C660B5">
        <w:rPr>
          <w:rFonts w:ascii="Trebuchet MS" w:hAnsi="Trebuchet MS"/>
        </w:rPr>
        <w:t xml:space="preserve">, </w:t>
      </w:r>
      <w:proofErr w:type="spellStart"/>
      <w:r w:rsidRPr="00C660B5">
        <w:rPr>
          <w:rFonts w:ascii="Trebuchet MS" w:hAnsi="Trebuchet MS"/>
        </w:rPr>
        <w:t>confiabilidade</w:t>
      </w:r>
      <w:proofErr w:type="spellEnd"/>
      <w:r w:rsidRPr="00C660B5">
        <w:rPr>
          <w:rFonts w:ascii="Trebuchet MS" w:hAnsi="Trebuchet MS"/>
        </w:rPr>
        <w:t xml:space="preserve"> e </w:t>
      </w:r>
      <w:proofErr w:type="spellStart"/>
      <w:r w:rsidRPr="00C660B5">
        <w:rPr>
          <w:rFonts w:ascii="Trebuchet MS" w:hAnsi="Trebuchet MS"/>
        </w:rPr>
        <w:t>validade</w:t>
      </w:r>
      <w:proofErr w:type="spellEnd"/>
      <w:r w:rsidRPr="00C660B5">
        <w:rPr>
          <w:rFonts w:ascii="Trebuchet MS" w:hAnsi="Trebuchet MS"/>
        </w:rPr>
        <w:t>.</w:t>
      </w:r>
    </w:p>
    <w:p w14:paraId="1C03FD25" w14:textId="77777777" w:rsidR="00084956" w:rsidRPr="00C660B5" w:rsidRDefault="00084956">
      <w:pPr>
        <w:rPr>
          <w:rFonts w:ascii="Trebuchet MS" w:hAnsi="Trebuchet MS"/>
        </w:rPr>
      </w:pPr>
    </w:p>
    <w:p w14:paraId="60132B5D" w14:textId="77777777" w:rsidR="00084956" w:rsidRPr="00C660B5" w:rsidRDefault="00C660B5">
      <w:pPr>
        <w:rPr>
          <w:rFonts w:ascii="Trebuchet MS" w:hAnsi="Trebuchet MS"/>
        </w:rPr>
      </w:pPr>
      <w:r w:rsidRPr="00C660B5">
        <w:rPr>
          <w:rFonts w:ascii="Trebuchet MS" w:hAnsi="Trebuchet MS"/>
        </w:rPr>
        <w:t>1. Sentir-se nervoso(a), ansioso(a) ou no limite?</w:t>
      </w:r>
    </w:p>
    <w:p w14:paraId="5A736E18" w14:textId="77777777" w:rsidR="00084956" w:rsidRPr="00C660B5" w:rsidRDefault="00C660B5">
      <w:pPr>
        <w:ind w:left="560"/>
        <w:rPr>
          <w:rFonts w:ascii="Trebuchet MS" w:hAnsi="Trebuchet MS"/>
        </w:rPr>
      </w:pPr>
      <w:r w:rsidRPr="00C660B5">
        <w:rPr>
          <w:rFonts w:ascii="Trebuchet MS" w:hAnsi="Trebuchet MS"/>
        </w:rPr>
        <w:t>0 - Nenhuma vez</w:t>
      </w:r>
    </w:p>
    <w:p w14:paraId="19536A5C" w14:textId="77777777" w:rsidR="00084956" w:rsidRPr="00C660B5" w:rsidRDefault="00C660B5">
      <w:pPr>
        <w:ind w:left="560"/>
        <w:rPr>
          <w:rFonts w:ascii="Trebuchet MS" w:hAnsi="Trebuchet MS"/>
        </w:rPr>
      </w:pPr>
      <w:r w:rsidRPr="00C660B5">
        <w:rPr>
          <w:rFonts w:ascii="Trebuchet MS" w:hAnsi="Trebuchet MS"/>
        </w:rPr>
        <w:t>1 - Vários dias</w:t>
      </w:r>
    </w:p>
    <w:p w14:paraId="30240485" w14:textId="77777777" w:rsidR="00084956" w:rsidRPr="00C660B5" w:rsidRDefault="00C660B5">
      <w:pPr>
        <w:ind w:left="560"/>
        <w:rPr>
          <w:rFonts w:ascii="Trebuchet MS" w:hAnsi="Trebuchet MS"/>
        </w:rPr>
      </w:pPr>
      <w:r w:rsidRPr="00C660B5">
        <w:rPr>
          <w:rFonts w:ascii="Trebuchet MS" w:hAnsi="Trebuchet MS"/>
        </w:rPr>
        <w:t>2 - Mais da metade dos dias</w:t>
      </w:r>
    </w:p>
    <w:p w14:paraId="70CE2586" w14:textId="77777777" w:rsidR="00084956" w:rsidRPr="00C660B5" w:rsidRDefault="00C660B5">
      <w:pPr>
        <w:ind w:left="560"/>
        <w:rPr>
          <w:rFonts w:ascii="Trebuchet MS" w:hAnsi="Trebuchet MS"/>
        </w:rPr>
      </w:pPr>
      <w:r w:rsidRPr="00C660B5">
        <w:rPr>
          <w:rFonts w:ascii="Trebuchet MS" w:hAnsi="Trebuchet MS"/>
        </w:rPr>
        <w:t>3 - Quase todos os dias</w:t>
      </w:r>
    </w:p>
    <w:p w14:paraId="2F828343" w14:textId="77777777" w:rsidR="00084956" w:rsidRPr="00C660B5" w:rsidRDefault="00C660B5">
      <w:pPr>
        <w:rPr>
          <w:rFonts w:ascii="Trebuchet MS" w:hAnsi="Trebuchet MS"/>
        </w:rPr>
      </w:pPr>
      <w:r w:rsidRPr="00C660B5">
        <w:rPr>
          <w:rFonts w:ascii="Trebuchet MS" w:hAnsi="Trebuchet MS"/>
        </w:rPr>
        <w:t>2. Não conseguir parar ou controlar as preocupações?</w:t>
      </w:r>
    </w:p>
    <w:p w14:paraId="3CF2654D" w14:textId="77777777" w:rsidR="00084956" w:rsidRPr="00C660B5" w:rsidRDefault="00C660B5">
      <w:pPr>
        <w:ind w:left="560"/>
        <w:rPr>
          <w:rFonts w:ascii="Trebuchet MS" w:hAnsi="Trebuchet MS"/>
        </w:rPr>
      </w:pPr>
      <w:r w:rsidRPr="00C660B5">
        <w:rPr>
          <w:rFonts w:ascii="Trebuchet MS" w:hAnsi="Trebuchet MS"/>
        </w:rPr>
        <w:t>0 - Nenhuma vez</w:t>
      </w:r>
    </w:p>
    <w:p w14:paraId="3A250B26" w14:textId="77777777" w:rsidR="00084956" w:rsidRPr="00C660B5" w:rsidRDefault="00C660B5">
      <w:pPr>
        <w:ind w:left="560"/>
        <w:rPr>
          <w:rFonts w:ascii="Trebuchet MS" w:hAnsi="Trebuchet MS"/>
        </w:rPr>
      </w:pPr>
      <w:r w:rsidRPr="00C660B5">
        <w:rPr>
          <w:rFonts w:ascii="Trebuchet MS" w:hAnsi="Trebuchet MS"/>
        </w:rPr>
        <w:t>1 - Vários dias</w:t>
      </w:r>
    </w:p>
    <w:p w14:paraId="3A2971EB" w14:textId="77777777" w:rsidR="00084956" w:rsidRPr="00C660B5" w:rsidRDefault="00C660B5">
      <w:pPr>
        <w:ind w:left="560"/>
        <w:rPr>
          <w:rFonts w:ascii="Trebuchet MS" w:hAnsi="Trebuchet MS"/>
        </w:rPr>
      </w:pPr>
      <w:r w:rsidRPr="00C660B5">
        <w:rPr>
          <w:rFonts w:ascii="Trebuchet MS" w:hAnsi="Trebuchet MS"/>
        </w:rPr>
        <w:t>2 - Mais da metade dos dias</w:t>
      </w:r>
    </w:p>
    <w:p w14:paraId="6304184A" w14:textId="77777777" w:rsidR="00084956" w:rsidRPr="00C660B5" w:rsidRDefault="00C660B5">
      <w:pPr>
        <w:ind w:left="560"/>
        <w:rPr>
          <w:rFonts w:ascii="Trebuchet MS" w:hAnsi="Trebuchet MS"/>
        </w:rPr>
      </w:pPr>
      <w:r w:rsidRPr="00C660B5">
        <w:rPr>
          <w:rFonts w:ascii="Trebuchet MS" w:hAnsi="Trebuchet MS"/>
        </w:rPr>
        <w:t>3 - Quase todos os dias</w:t>
      </w:r>
    </w:p>
    <w:p w14:paraId="2F24B982" w14:textId="77777777" w:rsidR="00084956" w:rsidRPr="00C660B5" w:rsidRDefault="00C660B5">
      <w:pPr>
        <w:rPr>
          <w:rFonts w:ascii="Trebuchet MS" w:hAnsi="Trebuchet MS"/>
        </w:rPr>
      </w:pPr>
      <w:r w:rsidRPr="00C660B5">
        <w:rPr>
          <w:rFonts w:ascii="Trebuchet MS" w:hAnsi="Trebuchet MS"/>
        </w:rPr>
        <w:t>3. Preocupar-se demasiado com diferentes coisas?</w:t>
      </w:r>
    </w:p>
    <w:p w14:paraId="2EED75E9" w14:textId="77777777" w:rsidR="00084956" w:rsidRPr="00C660B5" w:rsidRDefault="00C660B5">
      <w:pPr>
        <w:ind w:left="560"/>
        <w:rPr>
          <w:rFonts w:ascii="Trebuchet MS" w:hAnsi="Trebuchet MS"/>
        </w:rPr>
      </w:pPr>
      <w:r w:rsidRPr="00C660B5">
        <w:rPr>
          <w:rFonts w:ascii="Trebuchet MS" w:hAnsi="Trebuchet MS"/>
        </w:rPr>
        <w:t>0 - Nenhuma vez</w:t>
      </w:r>
    </w:p>
    <w:p w14:paraId="66D142A2" w14:textId="77777777" w:rsidR="00084956" w:rsidRPr="00C660B5" w:rsidRDefault="00C660B5">
      <w:pPr>
        <w:ind w:left="560"/>
        <w:rPr>
          <w:rFonts w:ascii="Trebuchet MS" w:hAnsi="Trebuchet MS"/>
        </w:rPr>
      </w:pPr>
      <w:r w:rsidRPr="00C660B5">
        <w:rPr>
          <w:rFonts w:ascii="Trebuchet MS" w:hAnsi="Trebuchet MS"/>
        </w:rPr>
        <w:t>1 - Vários dias</w:t>
      </w:r>
    </w:p>
    <w:p w14:paraId="04F63CA3" w14:textId="77777777" w:rsidR="00084956" w:rsidRPr="00C660B5" w:rsidRDefault="00C660B5">
      <w:pPr>
        <w:ind w:left="560"/>
        <w:rPr>
          <w:rFonts w:ascii="Trebuchet MS" w:hAnsi="Trebuchet MS"/>
        </w:rPr>
      </w:pPr>
      <w:r w:rsidRPr="00C660B5">
        <w:rPr>
          <w:rFonts w:ascii="Trebuchet MS" w:hAnsi="Trebuchet MS"/>
        </w:rPr>
        <w:t>2 - Mais da metade dos dias</w:t>
      </w:r>
    </w:p>
    <w:p w14:paraId="7580EF63" w14:textId="77777777" w:rsidR="00084956" w:rsidRPr="00C660B5" w:rsidRDefault="00C660B5">
      <w:pPr>
        <w:ind w:left="560"/>
        <w:rPr>
          <w:rFonts w:ascii="Trebuchet MS" w:hAnsi="Trebuchet MS"/>
        </w:rPr>
      </w:pPr>
      <w:r w:rsidRPr="00C660B5">
        <w:rPr>
          <w:rFonts w:ascii="Trebuchet MS" w:hAnsi="Trebuchet MS"/>
        </w:rPr>
        <w:t>3 - Quase todos os dias</w:t>
      </w:r>
    </w:p>
    <w:p w14:paraId="6E6C8F50" w14:textId="77777777" w:rsidR="00084956" w:rsidRPr="00C660B5" w:rsidRDefault="00C660B5">
      <w:pPr>
        <w:rPr>
          <w:rFonts w:ascii="Trebuchet MS" w:hAnsi="Trebuchet MS"/>
        </w:rPr>
      </w:pPr>
      <w:r w:rsidRPr="00C660B5">
        <w:rPr>
          <w:rFonts w:ascii="Trebuchet MS" w:hAnsi="Trebuchet MS"/>
        </w:rPr>
        <w:lastRenderedPageBreak/>
        <w:t>4. Dificuldade para relaxar?</w:t>
      </w:r>
    </w:p>
    <w:p w14:paraId="55C2F50F" w14:textId="77777777" w:rsidR="00084956" w:rsidRPr="00C660B5" w:rsidRDefault="00C660B5">
      <w:pPr>
        <w:ind w:left="560"/>
        <w:rPr>
          <w:rFonts w:ascii="Trebuchet MS" w:hAnsi="Trebuchet MS"/>
        </w:rPr>
      </w:pPr>
      <w:r w:rsidRPr="00C660B5">
        <w:rPr>
          <w:rFonts w:ascii="Trebuchet MS" w:hAnsi="Trebuchet MS"/>
        </w:rPr>
        <w:t>0 - Nenhuma vez</w:t>
      </w:r>
    </w:p>
    <w:p w14:paraId="33402A2D" w14:textId="77777777" w:rsidR="00084956" w:rsidRPr="00C660B5" w:rsidRDefault="00C660B5">
      <w:pPr>
        <w:ind w:left="560"/>
        <w:rPr>
          <w:rFonts w:ascii="Trebuchet MS" w:hAnsi="Trebuchet MS"/>
        </w:rPr>
      </w:pPr>
      <w:r w:rsidRPr="00C660B5">
        <w:rPr>
          <w:rFonts w:ascii="Trebuchet MS" w:hAnsi="Trebuchet MS"/>
        </w:rPr>
        <w:t>1 - Vários dias</w:t>
      </w:r>
    </w:p>
    <w:p w14:paraId="3F9EBF23" w14:textId="77777777" w:rsidR="00084956" w:rsidRPr="00C660B5" w:rsidRDefault="00C660B5">
      <w:pPr>
        <w:ind w:left="560"/>
        <w:rPr>
          <w:rFonts w:ascii="Trebuchet MS" w:hAnsi="Trebuchet MS"/>
        </w:rPr>
      </w:pPr>
      <w:r w:rsidRPr="00C660B5">
        <w:rPr>
          <w:rFonts w:ascii="Trebuchet MS" w:hAnsi="Trebuchet MS"/>
        </w:rPr>
        <w:t>2 - Mais da metade dos dias</w:t>
      </w:r>
    </w:p>
    <w:p w14:paraId="481783CC" w14:textId="77777777" w:rsidR="00084956" w:rsidRPr="00C660B5" w:rsidRDefault="00C660B5">
      <w:pPr>
        <w:ind w:left="560"/>
        <w:rPr>
          <w:rFonts w:ascii="Trebuchet MS" w:hAnsi="Trebuchet MS"/>
        </w:rPr>
      </w:pPr>
      <w:r w:rsidRPr="00C660B5">
        <w:rPr>
          <w:rFonts w:ascii="Trebuchet MS" w:hAnsi="Trebuchet MS"/>
        </w:rPr>
        <w:t>3 - Quase todos os dias</w:t>
      </w:r>
    </w:p>
    <w:p w14:paraId="4927FA08" w14:textId="77777777" w:rsidR="00084956" w:rsidRPr="00C660B5" w:rsidRDefault="00C660B5">
      <w:pPr>
        <w:rPr>
          <w:rFonts w:ascii="Trebuchet MS" w:hAnsi="Trebuchet MS"/>
        </w:rPr>
      </w:pPr>
      <w:r w:rsidRPr="00C660B5">
        <w:rPr>
          <w:rFonts w:ascii="Trebuchet MS" w:hAnsi="Trebuchet MS"/>
        </w:rPr>
        <w:t>5. Ficar tão inquieto(a) que é difícil ficar parado(a)?</w:t>
      </w:r>
    </w:p>
    <w:p w14:paraId="1DAFE557" w14:textId="77777777" w:rsidR="00084956" w:rsidRPr="00C660B5" w:rsidRDefault="00C660B5">
      <w:pPr>
        <w:ind w:left="560"/>
        <w:rPr>
          <w:rFonts w:ascii="Trebuchet MS" w:hAnsi="Trebuchet MS"/>
        </w:rPr>
      </w:pPr>
      <w:r w:rsidRPr="00C660B5">
        <w:rPr>
          <w:rFonts w:ascii="Trebuchet MS" w:hAnsi="Trebuchet MS"/>
        </w:rPr>
        <w:t>0 - Nenhuma vez</w:t>
      </w:r>
    </w:p>
    <w:p w14:paraId="7FFE0BAD" w14:textId="77777777" w:rsidR="00084956" w:rsidRPr="00C660B5" w:rsidRDefault="00C660B5">
      <w:pPr>
        <w:ind w:left="560"/>
        <w:rPr>
          <w:rFonts w:ascii="Trebuchet MS" w:hAnsi="Trebuchet MS"/>
        </w:rPr>
      </w:pPr>
      <w:r w:rsidRPr="00C660B5">
        <w:rPr>
          <w:rFonts w:ascii="Trebuchet MS" w:hAnsi="Trebuchet MS"/>
        </w:rPr>
        <w:t>1 - Vários dias</w:t>
      </w:r>
    </w:p>
    <w:p w14:paraId="5012DA37" w14:textId="77777777" w:rsidR="00084956" w:rsidRPr="00C660B5" w:rsidRDefault="00C660B5">
      <w:pPr>
        <w:ind w:left="560"/>
        <w:rPr>
          <w:rFonts w:ascii="Trebuchet MS" w:hAnsi="Trebuchet MS"/>
        </w:rPr>
      </w:pPr>
      <w:r w:rsidRPr="00C660B5">
        <w:rPr>
          <w:rFonts w:ascii="Trebuchet MS" w:hAnsi="Trebuchet MS"/>
        </w:rPr>
        <w:t>2 - Mais da metade dos dias</w:t>
      </w:r>
    </w:p>
    <w:p w14:paraId="7E4A5F3F" w14:textId="77777777" w:rsidR="00084956" w:rsidRPr="00C660B5" w:rsidRDefault="00C660B5">
      <w:pPr>
        <w:ind w:left="560"/>
        <w:rPr>
          <w:rFonts w:ascii="Trebuchet MS" w:hAnsi="Trebuchet MS"/>
        </w:rPr>
      </w:pPr>
      <w:r w:rsidRPr="00C660B5">
        <w:rPr>
          <w:rFonts w:ascii="Trebuchet MS" w:hAnsi="Trebuchet MS"/>
        </w:rPr>
        <w:t>3 - Quase todos os dias</w:t>
      </w:r>
    </w:p>
    <w:p w14:paraId="0634E9FA" w14:textId="77777777" w:rsidR="00084956" w:rsidRPr="00C660B5" w:rsidRDefault="00C660B5">
      <w:pPr>
        <w:rPr>
          <w:rFonts w:ascii="Trebuchet MS" w:hAnsi="Trebuchet MS"/>
        </w:rPr>
      </w:pPr>
      <w:r w:rsidRPr="00C660B5">
        <w:rPr>
          <w:rFonts w:ascii="Trebuchet MS" w:hAnsi="Trebuchet MS"/>
        </w:rPr>
        <w:t xml:space="preserve">6. Ficar </w:t>
      </w:r>
      <w:r w:rsidRPr="00C660B5">
        <w:rPr>
          <w:rFonts w:ascii="Trebuchet MS" w:hAnsi="Trebuchet MS"/>
        </w:rPr>
        <w:t>facilmente irritado(a) ou aborrecido(a)?</w:t>
      </w:r>
    </w:p>
    <w:p w14:paraId="3700D97D" w14:textId="77777777" w:rsidR="00084956" w:rsidRPr="00C660B5" w:rsidRDefault="00C660B5">
      <w:pPr>
        <w:ind w:left="560"/>
        <w:rPr>
          <w:rFonts w:ascii="Trebuchet MS" w:hAnsi="Trebuchet MS"/>
        </w:rPr>
      </w:pPr>
      <w:r w:rsidRPr="00C660B5">
        <w:rPr>
          <w:rFonts w:ascii="Trebuchet MS" w:hAnsi="Trebuchet MS"/>
        </w:rPr>
        <w:t>0 - Nenhuma vez</w:t>
      </w:r>
    </w:p>
    <w:p w14:paraId="36A456B2" w14:textId="77777777" w:rsidR="00084956" w:rsidRPr="00C660B5" w:rsidRDefault="00C660B5">
      <w:pPr>
        <w:ind w:left="560"/>
        <w:rPr>
          <w:rFonts w:ascii="Trebuchet MS" w:hAnsi="Trebuchet MS"/>
        </w:rPr>
      </w:pPr>
      <w:r w:rsidRPr="00C660B5">
        <w:rPr>
          <w:rFonts w:ascii="Trebuchet MS" w:hAnsi="Trebuchet MS"/>
        </w:rPr>
        <w:t>1 - Vários dias</w:t>
      </w:r>
    </w:p>
    <w:p w14:paraId="599EACAD" w14:textId="77777777" w:rsidR="00084956" w:rsidRPr="00C660B5" w:rsidRDefault="00C660B5">
      <w:pPr>
        <w:ind w:left="560"/>
        <w:rPr>
          <w:rFonts w:ascii="Trebuchet MS" w:hAnsi="Trebuchet MS"/>
        </w:rPr>
      </w:pPr>
      <w:r w:rsidRPr="00C660B5">
        <w:rPr>
          <w:rFonts w:ascii="Trebuchet MS" w:hAnsi="Trebuchet MS"/>
        </w:rPr>
        <w:t>2 - Mais da metade dos dias</w:t>
      </w:r>
    </w:p>
    <w:p w14:paraId="375343A9" w14:textId="77777777" w:rsidR="00084956" w:rsidRPr="00C660B5" w:rsidRDefault="00C660B5">
      <w:pPr>
        <w:ind w:left="560"/>
        <w:rPr>
          <w:rFonts w:ascii="Trebuchet MS" w:hAnsi="Trebuchet MS"/>
        </w:rPr>
      </w:pPr>
      <w:r w:rsidRPr="00C660B5">
        <w:rPr>
          <w:rFonts w:ascii="Trebuchet MS" w:hAnsi="Trebuchet MS"/>
        </w:rPr>
        <w:t>3 - Quase todos os dias</w:t>
      </w:r>
    </w:p>
    <w:p w14:paraId="105789EE" w14:textId="77777777" w:rsidR="00084956" w:rsidRPr="00C660B5" w:rsidRDefault="00C660B5">
      <w:pPr>
        <w:rPr>
          <w:rFonts w:ascii="Trebuchet MS" w:hAnsi="Trebuchet MS"/>
        </w:rPr>
      </w:pPr>
      <w:r w:rsidRPr="00C660B5">
        <w:rPr>
          <w:rFonts w:ascii="Trebuchet MS" w:hAnsi="Trebuchet MS"/>
        </w:rPr>
        <w:t>7. Sentir medo, como se algo terrível fosse acontecer?</w:t>
      </w:r>
    </w:p>
    <w:p w14:paraId="095339A5" w14:textId="77777777" w:rsidR="00084956" w:rsidRPr="00C660B5" w:rsidRDefault="00C660B5">
      <w:pPr>
        <w:ind w:left="560"/>
        <w:rPr>
          <w:rFonts w:ascii="Trebuchet MS" w:hAnsi="Trebuchet MS"/>
        </w:rPr>
      </w:pPr>
      <w:r w:rsidRPr="00C660B5">
        <w:rPr>
          <w:rFonts w:ascii="Trebuchet MS" w:hAnsi="Trebuchet MS"/>
        </w:rPr>
        <w:t>0 - Nenhuma vez</w:t>
      </w:r>
    </w:p>
    <w:p w14:paraId="58D71BAC" w14:textId="77777777" w:rsidR="00084956" w:rsidRPr="00C660B5" w:rsidRDefault="00C660B5">
      <w:pPr>
        <w:ind w:left="560"/>
        <w:rPr>
          <w:rFonts w:ascii="Trebuchet MS" w:hAnsi="Trebuchet MS"/>
        </w:rPr>
      </w:pPr>
      <w:r w:rsidRPr="00C660B5">
        <w:rPr>
          <w:rFonts w:ascii="Trebuchet MS" w:hAnsi="Trebuchet MS"/>
        </w:rPr>
        <w:t>1 - Vários dias</w:t>
      </w:r>
    </w:p>
    <w:p w14:paraId="4F4D802F" w14:textId="77777777" w:rsidR="00084956" w:rsidRPr="00C660B5" w:rsidRDefault="00C660B5">
      <w:pPr>
        <w:ind w:left="560"/>
        <w:rPr>
          <w:rFonts w:ascii="Trebuchet MS" w:hAnsi="Trebuchet MS"/>
        </w:rPr>
      </w:pPr>
      <w:r w:rsidRPr="00C660B5">
        <w:rPr>
          <w:rFonts w:ascii="Trebuchet MS" w:hAnsi="Trebuchet MS"/>
        </w:rPr>
        <w:t>2 - Mais da metade dos dias</w:t>
      </w:r>
    </w:p>
    <w:p w14:paraId="6B3B57B9" w14:textId="77777777" w:rsidR="00084956" w:rsidRPr="00C660B5" w:rsidRDefault="00C660B5">
      <w:pPr>
        <w:ind w:left="560"/>
        <w:rPr>
          <w:rFonts w:ascii="Trebuchet MS" w:hAnsi="Trebuchet MS"/>
        </w:rPr>
      </w:pPr>
      <w:r w:rsidRPr="00C660B5">
        <w:rPr>
          <w:rFonts w:ascii="Trebuchet MS" w:hAnsi="Trebuchet MS"/>
        </w:rPr>
        <w:t>3 - Quase todos os dias</w:t>
      </w:r>
    </w:p>
    <w:p w14:paraId="5EA14D71" w14:textId="77777777" w:rsidR="00084956" w:rsidRDefault="00084956">
      <w:pPr>
        <w:rPr>
          <w:rFonts w:ascii="Trebuchet MS" w:hAnsi="Trebuchet MS"/>
        </w:rPr>
      </w:pPr>
    </w:p>
    <w:p w14:paraId="1CD72F7B" w14:textId="77777777" w:rsidR="00C660B5" w:rsidRDefault="00C660B5">
      <w:pPr>
        <w:rPr>
          <w:rFonts w:ascii="Trebuchet MS" w:hAnsi="Trebuchet MS"/>
        </w:rPr>
      </w:pPr>
    </w:p>
    <w:p w14:paraId="2C0EC9C9" w14:textId="77777777" w:rsidR="00C660B5" w:rsidRDefault="00C660B5">
      <w:pPr>
        <w:rPr>
          <w:rFonts w:ascii="Trebuchet MS" w:hAnsi="Trebuchet MS"/>
        </w:rPr>
      </w:pPr>
    </w:p>
    <w:p w14:paraId="5361352E" w14:textId="77777777" w:rsidR="00C660B5" w:rsidRDefault="00C660B5">
      <w:pPr>
        <w:rPr>
          <w:rFonts w:ascii="Trebuchet MS" w:hAnsi="Trebuchet MS"/>
        </w:rPr>
      </w:pPr>
    </w:p>
    <w:p w14:paraId="26BECCD8" w14:textId="77777777" w:rsidR="00C660B5" w:rsidRDefault="00C660B5">
      <w:pPr>
        <w:rPr>
          <w:rFonts w:ascii="Trebuchet MS" w:hAnsi="Trebuchet MS"/>
        </w:rPr>
      </w:pPr>
    </w:p>
    <w:p w14:paraId="2A324F8D" w14:textId="77777777" w:rsidR="00C660B5" w:rsidRPr="00C660B5" w:rsidRDefault="00C660B5">
      <w:pPr>
        <w:rPr>
          <w:rFonts w:ascii="Trebuchet MS" w:hAnsi="Trebuchet MS"/>
        </w:rPr>
      </w:pPr>
    </w:p>
    <w:p w14:paraId="6D24BDFE" w14:textId="77777777" w:rsidR="00084956" w:rsidRPr="00C660B5" w:rsidRDefault="00C660B5">
      <w:pPr>
        <w:pStyle w:val="Ttulo2"/>
        <w:rPr>
          <w:rFonts w:ascii="Trebuchet MS" w:hAnsi="Trebuchet MS"/>
        </w:rPr>
      </w:pPr>
      <w:r w:rsidRPr="00C660B5">
        <w:rPr>
          <w:rFonts w:ascii="Trebuchet MS" w:hAnsi="Trebuchet MS"/>
          <w:color w:val="auto"/>
        </w:rPr>
        <w:lastRenderedPageBreak/>
        <w:t>Orientação de Correção</w:t>
      </w:r>
    </w:p>
    <w:p w14:paraId="3599A03A" w14:textId="77777777" w:rsidR="00084956" w:rsidRPr="00C660B5" w:rsidRDefault="00C660B5">
      <w:pPr>
        <w:rPr>
          <w:rFonts w:ascii="Trebuchet MS" w:hAnsi="Trebuchet MS"/>
        </w:rPr>
      </w:pPr>
      <w:r w:rsidRPr="00C660B5">
        <w:rPr>
          <w:rFonts w:ascii="Trebuchet MS" w:hAnsi="Trebuchet MS"/>
        </w:rPr>
        <w:t>Para corrigir a escala, some os pontos atribuídos para cada uma das 7 questões.</w:t>
      </w:r>
      <w:r w:rsidRPr="00C660B5">
        <w:rPr>
          <w:rFonts w:ascii="Trebuchet MS" w:hAnsi="Trebuchet MS"/>
        </w:rPr>
        <w:br/>
      </w:r>
      <w:r w:rsidRPr="00C660B5">
        <w:rPr>
          <w:rFonts w:ascii="Trebuchet MS" w:hAnsi="Trebuchet MS"/>
        </w:rPr>
        <w:br/>
        <w:t>Pontuação total:</w:t>
      </w:r>
      <w:r w:rsidRPr="00C660B5">
        <w:rPr>
          <w:rFonts w:ascii="Trebuchet MS" w:hAnsi="Trebuchet MS"/>
        </w:rPr>
        <w:br/>
        <w:t>0-4: Ansiedade mínima</w:t>
      </w:r>
      <w:r w:rsidRPr="00C660B5">
        <w:rPr>
          <w:rFonts w:ascii="Trebuchet MS" w:hAnsi="Trebuchet MS"/>
        </w:rPr>
        <w:br/>
        <w:t>5-9: Ansiedade leve</w:t>
      </w:r>
      <w:r w:rsidRPr="00C660B5">
        <w:rPr>
          <w:rFonts w:ascii="Trebuchet MS" w:hAnsi="Trebuchet MS"/>
        </w:rPr>
        <w:br/>
        <w:t>10-14: Ansiedade moderada</w:t>
      </w:r>
      <w:r w:rsidRPr="00C660B5">
        <w:rPr>
          <w:rFonts w:ascii="Trebuchet MS" w:hAnsi="Trebuchet MS"/>
        </w:rPr>
        <w:br/>
        <w:t>15-21: Ansiedade grave</w:t>
      </w:r>
      <w:r w:rsidRPr="00C660B5">
        <w:rPr>
          <w:rFonts w:ascii="Trebuchet MS" w:hAnsi="Trebuchet MS"/>
        </w:rPr>
        <w:br/>
      </w:r>
      <w:r w:rsidRPr="00C660B5">
        <w:rPr>
          <w:rFonts w:ascii="Trebuchet MS" w:hAnsi="Trebuchet MS"/>
        </w:rPr>
        <w:br/>
        <w:t>Uma pontuação maior ou igual a 10 sugere a presença de um transtorno de ansiedade que pode exigir avaliação clínica mais detalhada.</w:t>
      </w:r>
    </w:p>
    <w:sectPr w:rsidR="00084956" w:rsidRPr="00C660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1803312">
    <w:abstractNumId w:val="8"/>
  </w:num>
  <w:num w:numId="2" w16cid:durableId="421874499">
    <w:abstractNumId w:val="6"/>
  </w:num>
  <w:num w:numId="3" w16cid:durableId="1353921136">
    <w:abstractNumId w:val="5"/>
  </w:num>
  <w:num w:numId="4" w16cid:durableId="850801958">
    <w:abstractNumId w:val="4"/>
  </w:num>
  <w:num w:numId="5" w16cid:durableId="207881376">
    <w:abstractNumId w:val="7"/>
  </w:num>
  <w:num w:numId="6" w16cid:durableId="652877934">
    <w:abstractNumId w:val="3"/>
  </w:num>
  <w:num w:numId="7" w16cid:durableId="69885335">
    <w:abstractNumId w:val="2"/>
  </w:num>
  <w:num w:numId="8" w16cid:durableId="2057654364">
    <w:abstractNumId w:val="1"/>
  </w:num>
  <w:num w:numId="9" w16cid:durableId="87851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4956"/>
    <w:rsid w:val="0015074B"/>
    <w:rsid w:val="0029639D"/>
    <w:rsid w:val="00326F90"/>
    <w:rsid w:val="00332B6A"/>
    <w:rsid w:val="003F5145"/>
    <w:rsid w:val="00AA1D8D"/>
    <w:rsid w:val="00B47730"/>
    <w:rsid w:val="00C660B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A6A6F"/>
  <w14:defaultImageDpi w14:val="330"/>
  <w15:docId w15:val="{A8F5E16E-44E9-401A-8798-1FD5C0B1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345</Words>
  <Characters>1869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Lucrecio Lima</cp:lastModifiedBy>
  <cp:revision>2</cp:revision>
  <dcterms:created xsi:type="dcterms:W3CDTF">2024-08-29T00:34:00Z</dcterms:created>
  <dcterms:modified xsi:type="dcterms:W3CDTF">2024-08-29T00:34:00Z</dcterms:modified>
  <cp:category/>
</cp:coreProperties>
</file>